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D4AA" w14:textId="77777777" w:rsidR="00B95593" w:rsidRDefault="00000000">
      <w:pPr>
        <w:pStyle w:val="Heading1"/>
      </w:pPr>
      <w:r>
        <w:t>Event Processing Pipeline</w:t>
      </w:r>
    </w:p>
    <w:p w14:paraId="416B58F2" w14:textId="77777777" w:rsidR="00B95593" w:rsidRDefault="00000000">
      <w:r>
        <w:t>This project simulates real-time event processing. It includes:</w:t>
      </w:r>
      <w:r>
        <w:br/>
        <w:t>- A Node.js API to receive events.</w:t>
      </w:r>
      <w:r>
        <w:br/>
        <w:t>- A Python API for enriching event data.</w:t>
      </w:r>
    </w:p>
    <w:p w14:paraId="4E4017ED" w14:textId="77777777" w:rsidR="00B95593" w:rsidRDefault="00000000">
      <w:pPr>
        <w:pStyle w:val="Heading2"/>
      </w:pPr>
      <w:r>
        <w:t>Features:</w:t>
      </w:r>
    </w:p>
    <w:p w14:paraId="0BE2BB0A" w14:textId="77777777" w:rsidR="00B95593" w:rsidRDefault="00000000">
      <w:r>
        <w:t>- Event reception</w:t>
      </w:r>
      <w:r>
        <w:br/>
        <w:t>- Event enrichment with metadata (processed timestamp, location)</w:t>
      </w:r>
    </w:p>
    <w:p w14:paraId="142E1D3E" w14:textId="77777777" w:rsidR="00B95593" w:rsidRDefault="00000000">
      <w:pPr>
        <w:pStyle w:val="Heading2"/>
      </w:pPr>
      <w:r>
        <w:t>Running the Project</w:t>
      </w:r>
    </w:p>
    <w:p w14:paraId="48248640" w14:textId="77777777" w:rsidR="00B95593" w:rsidRDefault="00000000">
      <w:pPr>
        <w:pStyle w:val="Heading3"/>
      </w:pPr>
      <w:r>
        <w:t>Node.js Server (Event Reception)</w:t>
      </w:r>
    </w:p>
    <w:p w14:paraId="3C3F1DF7" w14:textId="77777777" w:rsidR="00B95593" w:rsidRDefault="00000000">
      <w:r>
        <w:t>1. Navigate to the `server` folder.</w:t>
      </w:r>
      <w:r>
        <w:br/>
        <w:t>2. Install dependencies:</w:t>
      </w:r>
      <w:r>
        <w:br/>
        <w:t xml:space="preserve">   npm install</w:t>
      </w:r>
      <w:r>
        <w:br/>
        <w:t>3. Start the server:</w:t>
      </w:r>
      <w:r>
        <w:br/>
        <w:t xml:space="preserve">   node index.js</w:t>
      </w:r>
    </w:p>
    <w:p w14:paraId="5C6D68F7" w14:textId="77777777" w:rsidR="00B95593" w:rsidRDefault="00000000">
      <w:pPr>
        <w:pStyle w:val="Heading3"/>
      </w:pPr>
      <w:r>
        <w:t>Python Server (Event Enrichment)</w:t>
      </w:r>
    </w:p>
    <w:p w14:paraId="6C60BC92" w14:textId="77777777" w:rsidR="00B95593" w:rsidRDefault="00000000">
      <w:r>
        <w:t>1. Navigate to the `python-api` folder.</w:t>
      </w:r>
      <w:r>
        <w:br/>
        <w:t>2. (Optional) Set up a virtual environment:</w:t>
      </w:r>
      <w:r>
        <w:br/>
        <w:t xml:space="preserve">   python3 -m venv venv</w:t>
      </w:r>
      <w:r>
        <w:br/>
        <w:t xml:space="preserve">   source venv/bin/activate</w:t>
      </w:r>
      <w:r>
        <w:br/>
        <w:t>3. Install dependencies:</w:t>
      </w:r>
      <w:r>
        <w:br/>
        <w:t xml:space="preserve">   pip install flask</w:t>
      </w:r>
      <w:r>
        <w:br/>
        <w:t>4. Start the server:</w:t>
      </w:r>
      <w:r>
        <w:br/>
        <w:t xml:space="preserve">   python app.py</w:t>
      </w:r>
    </w:p>
    <w:p w14:paraId="562F1C02" w14:textId="77777777" w:rsidR="00B95593" w:rsidRDefault="00000000">
      <w:pPr>
        <w:pStyle w:val="Heading2"/>
      </w:pPr>
      <w:r>
        <w:t>Testing the Event Processing Pipeline</w:t>
      </w:r>
    </w:p>
    <w:p w14:paraId="68525303" w14:textId="77777777" w:rsidR="00B95593" w:rsidRDefault="00000000">
      <w:r>
        <w:t>1. Send a POST request to the Node.js API to simulate an event:</w:t>
      </w:r>
      <w:r>
        <w:br/>
        <w:t xml:space="preserve">   curl -X POST http://localhost:3000/api/events \</w:t>
      </w:r>
      <w:r>
        <w:br/>
        <w:t xml:space="preserve">   -H "Content-Type: application/json" \</w:t>
      </w:r>
      <w:r>
        <w:br/>
        <w:t xml:space="preserve">   -d '{"eventType": "page_view", "user": "test_user", "timestamp": "2024-10-13T12:00:00Z"}'</w:t>
      </w:r>
      <w:r>
        <w:br/>
      </w:r>
      <w:r>
        <w:br/>
        <w:t>2. The Node.js API will pass the event to the Python API for enrichment and return the enriched event.</w:t>
      </w:r>
    </w:p>
    <w:p w14:paraId="39479593" w14:textId="77777777" w:rsidR="00B95593" w:rsidRDefault="00000000">
      <w:pPr>
        <w:pStyle w:val="Heading3"/>
      </w:pPr>
      <w:r>
        <w:t>Example output:</w:t>
      </w:r>
    </w:p>
    <w:p w14:paraId="0A41E912" w14:textId="77777777" w:rsidR="00B95593" w:rsidRDefault="00000000">
      <w:r>
        <w:t>{</w:t>
      </w:r>
      <w:r>
        <w:br/>
        <w:t xml:space="preserve">  "original_event": {</w:t>
      </w:r>
      <w:r>
        <w:br/>
        <w:t xml:space="preserve">    "eventType": "page_view",</w:t>
      </w:r>
      <w:r>
        <w:br/>
        <w:t xml:space="preserve">    "user": "test_user",</w:t>
      </w:r>
      <w:r>
        <w:br/>
      </w:r>
      <w:r>
        <w:lastRenderedPageBreak/>
        <w:t xml:space="preserve">    "timestamp": "2024-10-13T12:00:00Z"</w:t>
      </w:r>
      <w:r>
        <w:br/>
        <w:t xml:space="preserve">  },</w:t>
      </w:r>
      <w:r>
        <w:br/>
        <w:t xml:space="preserve">  "processed_timestamp": "2024-10-13T13:00:00Z",</w:t>
      </w:r>
      <w:r>
        <w:br/>
        <w:t xml:space="preserve">  "location": "Charleston, SC"</w:t>
      </w:r>
      <w:r>
        <w:br/>
        <w:t>}</w:t>
      </w:r>
    </w:p>
    <w:p w14:paraId="1D9701A7" w14:textId="77777777" w:rsidR="00B95593" w:rsidRDefault="00000000">
      <w:pPr>
        <w:pStyle w:val="Heading2"/>
      </w:pPr>
      <w:r>
        <w:t>Project Structure</w:t>
      </w:r>
    </w:p>
    <w:p w14:paraId="45271A4A" w14:textId="77777777" w:rsidR="00B95593" w:rsidRDefault="00000000">
      <w:r>
        <w:t>- `server/`: Contains the Node.js server for event reception.</w:t>
      </w:r>
      <w:r>
        <w:br/>
        <w:t>- `python-api/`: Contains the Python server for event enrichment.</w:t>
      </w:r>
    </w:p>
    <w:sectPr w:rsidR="00B95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927007">
    <w:abstractNumId w:val="8"/>
  </w:num>
  <w:num w:numId="2" w16cid:durableId="1402681388">
    <w:abstractNumId w:val="6"/>
  </w:num>
  <w:num w:numId="3" w16cid:durableId="963196472">
    <w:abstractNumId w:val="5"/>
  </w:num>
  <w:num w:numId="4" w16cid:durableId="391848387">
    <w:abstractNumId w:val="4"/>
  </w:num>
  <w:num w:numId="5" w16cid:durableId="1963882653">
    <w:abstractNumId w:val="7"/>
  </w:num>
  <w:num w:numId="6" w16cid:durableId="445009097">
    <w:abstractNumId w:val="3"/>
  </w:num>
  <w:num w:numId="7" w16cid:durableId="1401900521">
    <w:abstractNumId w:val="2"/>
  </w:num>
  <w:num w:numId="8" w16cid:durableId="918363744">
    <w:abstractNumId w:val="1"/>
  </w:num>
  <w:num w:numId="9" w16cid:durableId="28477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6506"/>
    <w:rsid w:val="00AA1D8D"/>
    <w:rsid w:val="00B47730"/>
    <w:rsid w:val="00B955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46956"/>
  <w14:defaultImageDpi w14:val="300"/>
  <w15:docId w15:val="{2F17B9FB-B816-314C-BF5A-42117C83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 Verdier</cp:lastModifiedBy>
  <cp:revision>2</cp:revision>
  <dcterms:created xsi:type="dcterms:W3CDTF">2024-10-13T20:59:00Z</dcterms:created>
  <dcterms:modified xsi:type="dcterms:W3CDTF">2024-10-13T20:59:00Z</dcterms:modified>
  <cp:category/>
</cp:coreProperties>
</file>